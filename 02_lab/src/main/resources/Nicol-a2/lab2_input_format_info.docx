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71B2" w14:textId="7E04E9AB" w:rsidR="00F766E4" w:rsidRDefault="00CA7DA9">
      <w:pPr>
        <w:pStyle w:val="Nadpis1"/>
      </w:pPr>
      <w:r>
        <w:t>LAB 2</w:t>
      </w:r>
      <w:r w:rsidR="00000000">
        <w:t xml:space="preserve"> Input Format</w:t>
      </w:r>
    </w:p>
    <w:p w14:paraId="5C329AC5" w14:textId="77777777" w:rsidR="00F766E4" w:rsidRDefault="00000000">
      <w:r>
        <w:t>- Number of nodes (n): integer (nodes will be assigned IDs from 0 to n-1)</w:t>
      </w:r>
    </w:p>
    <w:p w14:paraId="1C6860FE" w14:textId="77777777" w:rsidR="00F766E4" w:rsidRDefault="00000000">
      <w:r>
        <w:t>- Is at least one node's clockCounter higher than 0? (y/n)</w:t>
      </w:r>
    </w:p>
    <w:p w14:paraId="6B5DB98D" w14:textId="77777777" w:rsidR="00F766E4" w:rsidRDefault="00000000">
      <w:r>
        <w:t xml:space="preserve">  If yes:</w:t>
      </w:r>
    </w:p>
    <w:p w14:paraId="05A448CB" w14:textId="77777777" w:rsidR="00F766E4" w:rsidRDefault="00000000">
      <w:r>
        <w:t xml:space="preserve">    - List of clockCounters of nodes: integers separated by ','</w:t>
      </w:r>
    </w:p>
    <w:p w14:paraId="0A893CE3" w14:textId="77777777" w:rsidR="00F766E4" w:rsidRDefault="00000000">
      <w:r>
        <w:t>- Is there a node already in critical section? (y/n)</w:t>
      </w:r>
    </w:p>
    <w:p w14:paraId="4DF1793A" w14:textId="77777777" w:rsidR="00F766E4" w:rsidRDefault="00000000">
      <w:r>
        <w:t xml:space="preserve">  If yes:</w:t>
      </w:r>
    </w:p>
    <w:p w14:paraId="43C478B7" w14:textId="77777777" w:rsidR="00F766E4" w:rsidRDefault="00000000">
      <w:r>
        <w:t xml:space="preserve">    - ID of node in critical section: int</w:t>
      </w:r>
    </w:p>
    <w:p w14:paraId="6357EBBB" w14:textId="77777777" w:rsidR="00F766E4" w:rsidRDefault="00000000">
      <w:r>
        <w:t xml:space="preserve">    - Does this node have any stored nodes to whom goAhead was not awarded yet? (y/n)</w:t>
      </w:r>
    </w:p>
    <w:p w14:paraId="3EFB4A50" w14:textId="77777777" w:rsidR="00F766E4" w:rsidRDefault="00000000">
      <w:r>
        <w:t xml:space="preserve">      If yes:</w:t>
      </w:r>
    </w:p>
    <w:p w14:paraId="495EAFAF" w14:textId="77777777" w:rsidR="00F766E4" w:rsidRDefault="00000000">
      <w:r>
        <w:t xml:space="preserve">        - List of IDs of such nodes: integers separated by ','</w:t>
      </w:r>
    </w:p>
    <w:p w14:paraId="5086B77F" w14:textId="77777777" w:rsidR="00F766E4" w:rsidRDefault="00000000">
      <w:r>
        <w:t>- Number of nodes (w) waiting for critical section that already asked for permission: int</w:t>
      </w:r>
    </w:p>
    <w:p w14:paraId="5B3A64B1" w14:textId="3407F5F3" w:rsidR="00F766E4" w:rsidRDefault="00000000">
      <w:r>
        <w:t xml:space="preserve">  For each of w nodes</w:t>
      </w:r>
      <w:r w:rsidR="00402F07">
        <w:t xml:space="preserve"> (if w&gt;1)</w:t>
      </w:r>
      <w:r>
        <w:t>:</w:t>
      </w:r>
    </w:p>
    <w:p w14:paraId="6A35C72B" w14:textId="232206B4" w:rsidR="00F766E4" w:rsidRDefault="00000000">
      <w:r>
        <w:t xml:space="preserve">    - </w:t>
      </w:r>
      <w:r w:rsidR="00402F07">
        <w:t>Enter n</w:t>
      </w:r>
      <w:r>
        <w:t>ode ID: int</w:t>
      </w:r>
    </w:p>
    <w:p w14:paraId="2C26B9E7" w14:textId="4EBCFAAB" w:rsidR="00F766E4" w:rsidRDefault="00000000">
      <w:r>
        <w:t xml:space="preserve">    - </w:t>
      </w:r>
      <w:r w:rsidR="00402F07">
        <w:t xml:space="preserve">Enter </w:t>
      </w:r>
      <w:proofErr w:type="spellStart"/>
      <w:r w:rsidR="00402F07">
        <w:t>c</w:t>
      </w:r>
      <w:r>
        <w:t>lockCounter</w:t>
      </w:r>
      <w:proofErr w:type="spellEnd"/>
      <w:r>
        <w:t xml:space="preserve"> when node requested critical section: int</w:t>
      </w:r>
    </w:p>
    <w:p w14:paraId="64B6A15E" w14:textId="77777777" w:rsidR="00F766E4" w:rsidRDefault="00000000">
      <w:r>
        <w:t xml:space="preserve">    - Does this node have stored nodes awaiting goAhead? (y/n)</w:t>
      </w:r>
    </w:p>
    <w:p w14:paraId="4D5973CE" w14:textId="77777777" w:rsidR="00F766E4" w:rsidRDefault="00000000">
      <w:r>
        <w:t xml:space="preserve">      If yes:</w:t>
      </w:r>
    </w:p>
    <w:p w14:paraId="7BBC8BCF" w14:textId="4A6F50E6" w:rsidR="00F766E4" w:rsidRDefault="00000000">
      <w:r>
        <w:t xml:space="preserve">        - </w:t>
      </w:r>
      <w:r w:rsidR="00402F07" w:rsidRPr="00402F07">
        <w:t xml:space="preserve">List of integers corresponding to IDs of stored nodes (they requested </w:t>
      </w:r>
      <w:proofErr w:type="spellStart"/>
      <w:proofErr w:type="gramStart"/>
      <w:r w:rsidR="00402F07" w:rsidRPr="00402F07">
        <w:t>goahead</w:t>
      </w:r>
      <w:proofErr w:type="spellEnd"/>
      <w:proofErr w:type="gramEnd"/>
      <w:r w:rsidR="00402F07" w:rsidRPr="00402F07">
        <w:t xml:space="preserve"> but it was not given to them by this node</w:t>
      </w:r>
      <w:r w:rsidR="00402F07">
        <w:t>)</w:t>
      </w:r>
      <w:r w:rsidR="00402F07" w:rsidRPr="00402F07">
        <w:t>: in</w:t>
      </w:r>
      <w:r w:rsidR="00402F07">
        <w:t>tegers separated by “,”</w:t>
      </w:r>
    </w:p>
    <w:p w14:paraId="0B4C8C92" w14:textId="4DA36488" w:rsidR="00F766E4" w:rsidRDefault="00000000">
      <w:r>
        <w:t xml:space="preserve">    - </w:t>
      </w:r>
      <w:r w:rsidR="00402F07" w:rsidRPr="00402F07">
        <w:t xml:space="preserve">List of integers corresponding to approvals: 1 and 0 integers separated by "," //for each node (for </w:t>
      </w:r>
      <w:proofErr w:type="spellStart"/>
      <w:r w:rsidR="00402F07" w:rsidRPr="00402F07">
        <w:t>idx</w:t>
      </w:r>
      <w:proofErr w:type="spellEnd"/>
      <w:r w:rsidR="00402F07" w:rsidRPr="00402F07">
        <w:t xml:space="preserve"> of requesting node there is value "1") from network either approval was obtained = 1 in the index corresponding to ID of Node that gave the approval or was not obtained = 0</w:t>
      </w:r>
    </w:p>
    <w:p w14:paraId="12B986FF" w14:textId="77777777" w:rsidR="00F766E4" w:rsidRDefault="00000000">
      <w:r>
        <w:t>- Requests that will be made in the network (</w:t>
      </w:r>
      <w:proofErr w:type="gramStart"/>
      <w:r>
        <w:t>timestamp,node</w:t>
      </w:r>
      <w:proofErr w:type="gramEnd"/>
      <w:r>
        <w:t xml:space="preserve"> ID pairs):</w:t>
      </w:r>
    </w:p>
    <w:p w14:paraId="727CA2D3" w14:textId="77777777" w:rsidR="00F766E4" w:rsidRDefault="00000000">
      <w:r>
        <w:t xml:space="preserve">    e.g., 12,0 or 11,3</w:t>
      </w:r>
    </w:p>
    <w:p w14:paraId="2010A529" w14:textId="77777777" w:rsidR="00402F07" w:rsidRDefault="00402F07">
      <w:pPr>
        <w:pStyle w:val="Nadpis2"/>
      </w:pPr>
    </w:p>
    <w:p w14:paraId="327F6FB7" w14:textId="7B525194" w:rsidR="00F766E4" w:rsidRDefault="00000000">
      <w:pPr>
        <w:pStyle w:val="Nadpis2"/>
      </w:pPr>
      <w:r>
        <w:t>Examples</w:t>
      </w:r>
    </w:p>
    <w:p w14:paraId="19FC338C" w14:textId="0A2AAA3A" w:rsidR="00402F07" w:rsidRDefault="00402F07">
      <w:r>
        <w:t>There are 2 ways of inputting data into program, either like sequence of interactions with the console or in a form of a file</w:t>
      </w:r>
    </w:p>
    <w:p w14:paraId="21D12473" w14:textId="6BC044BA" w:rsidR="00CA7DA9" w:rsidRPr="00F36542" w:rsidRDefault="00CA7DA9">
      <w:pPr>
        <w:rPr>
          <w:b/>
          <w:bCs/>
          <w:color w:val="0070C0"/>
        </w:rPr>
      </w:pPr>
      <w:r w:rsidRPr="00F36542">
        <w:rPr>
          <w:b/>
          <w:bCs/>
          <w:color w:val="0070C0"/>
        </w:rPr>
        <w:t>~~~~~~~~~~~~~~~~~~~~~~~~~~~~~~~~~~~~~~~~~~~~~INTERACTIONS EXAMPLE:</w:t>
      </w:r>
    </w:p>
    <w:p w14:paraId="78A5B263" w14:textId="77777777" w:rsidR="00CA7DA9" w:rsidRDefault="00CA7DA9" w:rsidP="00CA7DA9">
      <w:r>
        <w:t xml:space="preserve">Choose mode: "step" for </w:t>
      </w:r>
      <w:proofErr w:type="gramStart"/>
      <w:r>
        <w:t>step by step</w:t>
      </w:r>
      <w:proofErr w:type="gramEnd"/>
      <w:r>
        <w:t xml:space="preserve"> input, "file" for input file</w:t>
      </w:r>
    </w:p>
    <w:p w14:paraId="07B972D5" w14:textId="2406EFA1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step</w:t>
      </w:r>
    </w:p>
    <w:p w14:paraId="70771A63" w14:textId="77777777" w:rsidR="00CA7DA9" w:rsidRDefault="00CA7DA9" w:rsidP="00CA7DA9">
      <w:r>
        <w:t xml:space="preserve">Enter number of nodes (int): </w:t>
      </w:r>
      <w:r w:rsidRPr="00CA7DA9">
        <w:rPr>
          <w:color w:val="00B050"/>
        </w:rPr>
        <w:t>4</w:t>
      </w:r>
    </w:p>
    <w:p w14:paraId="243C2CF8" w14:textId="77777777" w:rsidR="00CA7DA9" w:rsidRDefault="00CA7DA9" w:rsidP="00CA7DA9">
      <w:r>
        <w:t xml:space="preserve">Is at least one node's timestamp higher than 0? (y/n): </w:t>
      </w:r>
      <w:r w:rsidRPr="00CA7DA9">
        <w:rPr>
          <w:color w:val="00B050"/>
        </w:rPr>
        <w:t>n</w:t>
      </w:r>
    </w:p>
    <w:p w14:paraId="3395FA3D" w14:textId="07D78D81" w:rsidR="00CA7DA9" w:rsidRDefault="00CA7DA9" w:rsidP="00CA7DA9">
      <w:r>
        <w:t xml:space="preserve">Is any node in the critical section? (y/n): </w:t>
      </w:r>
      <w:r w:rsidRPr="00CA7DA9">
        <w:rPr>
          <w:color w:val="00B050"/>
        </w:rPr>
        <w:t>n</w:t>
      </w:r>
    </w:p>
    <w:p w14:paraId="1BADCF54" w14:textId="268741AB" w:rsidR="00CA7DA9" w:rsidRDefault="00CA7DA9" w:rsidP="00CA7DA9">
      <w:r>
        <w:t>Enter number of nodes waiting for critical section (int):</w:t>
      </w:r>
      <w:r w:rsidRPr="00CA7DA9">
        <w:rPr>
          <w:color w:val="00B050"/>
        </w:rPr>
        <w:t xml:space="preserve"> 0</w:t>
      </w:r>
    </w:p>
    <w:p w14:paraId="75F782D5" w14:textId="039D55F1" w:rsidR="00CA7DA9" w:rsidRDefault="00F36542" w:rsidP="00CA7DA9">
      <w:r>
        <w:rPr>
          <w:noProof/>
        </w:rPr>
        <w:drawing>
          <wp:anchor distT="0" distB="0" distL="114300" distR="114300" simplePos="0" relativeHeight="251664384" behindDoc="0" locked="0" layoutInCell="1" allowOverlap="1" wp14:anchorId="74FA3E22" wp14:editId="26F613C8">
            <wp:simplePos x="0" y="0"/>
            <wp:positionH relativeFrom="column">
              <wp:posOffset>2565400</wp:posOffset>
            </wp:positionH>
            <wp:positionV relativeFrom="paragraph">
              <wp:posOffset>300990</wp:posOffset>
            </wp:positionV>
            <wp:extent cx="1391759" cy="1481688"/>
            <wp:effectExtent l="0" t="0" r="0" b="4445"/>
            <wp:wrapNone/>
            <wp:docPr id="1362848795" name="Obrázok 3" descr="Obrázok, na ktorom je text, snímka obrazovky, diagram,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1349" name="Obrázok 2" descr="Obrázok, na ktorom je text, snímka obrazovky, diagram, kruh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759" cy="14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A9">
        <w:t xml:space="preserve">Enter requests to be made one per line (format: </w:t>
      </w:r>
      <w:proofErr w:type="spellStart"/>
      <w:proofErr w:type="gramStart"/>
      <w:r w:rsidR="00CA7DA9">
        <w:t>timestamp,nodeID</w:t>
      </w:r>
      <w:proofErr w:type="spellEnd"/>
      <w:proofErr w:type="gramEnd"/>
      <w:r w:rsidR="00CA7DA9">
        <w:t xml:space="preserve">). Type 'done' to finish: </w:t>
      </w:r>
    </w:p>
    <w:p w14:paraId="336323DC" w14:textId="11F87496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1,3</w:t>
      </w:r>
    </w:p>
    <w:p w14:paraId="7D6379C6" w14:textId="34CF218B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4,0</w:t>
      </w:r>
    </w:p>
    <w:p w14:paraId="6C438C60" w14:textId="2F76CA1D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14,2</w:t>
      </w:r>
    </w:p>
    <w:p w14:paraId="766D2AFE" w14:textId="77777777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18,1</w:t>
      </w:r>
    </w:p>
    <w:p w14:paraId="1A932625" w14:textId="0E796B4B" w:rsidR="00CA7DA9" w:rsidRPr="00CA7DA9" w:rsidRDefault="00CA7DA9" w:rsidP="00CA7DA9">
      <w:pPr>
        <w:rPr>
          <w:color w:val="00B050"/>
        </w:rPr>
      </w:pPr>
      <w:r>
        <w:rPr>
          <w:color w:val="00B050"/>
        </w:rPr>
        <w:t>d</w:t>
      </w:r>
      <w:r w:rsidRPr="00CA7DA9">
        <w:rPr>
          <w:color w:val="00B050"/>
        </w:rPr>
        <w:t>one</w:t>
      </w:r>
    </w:p>
    <w:p w14:paraId="61EAEFE7" w14:textId="2598C9C6" w:rsidR="00CA7DA9" w:rsidRPr="00F36542" w:rsidRDefault="00CA7DA9">
      <w:pPr>
        <w:rPr>
          <w:b/>
          <w:bCs/>
          <w:color w:val="0070C0"/>
        </w:rPr>
      </w:pPr>
      <w:r w:rsidRPr="00F36542">
        <w:rPr>
          <w:b/>
          <w:bCs/>
          <w:color w:val="0070C0"/>
        </w:rPr>
        <w:t>~~~~~~~~~~~~~~~~~~~~~~~~~~~~~~~~~~~~~~~~~~~~~~~~~~~~~</w:t>
      </w:r>
      <w:r w:rsidR="00F36542" w:rsidRPr="00F36542">
        <w:rPr>
          <w:b/>
          <w:bCs/>
          <w:color w:val="0070C0"/>
        </w:rPr>
        <w:t xml:space="preserve"> </w:t>
      </w:r>
      <w:r w:rsidRPr="00F36542">
        <w:rPr>
          <w:b/>
          <w:bCs/>
          <w:color w:val="0070C0"/>
        </w:rPr>
        <w:t>FILE EXAMPLES:</w:t>
      </w:r>
    </w:p>
    <w:p w14:paraId="14636177" w14:textId="7CFCBC2D" w:rsidR="00CA7DA9" w:rsidRDefault="00CA7DA9" w:rsidP="00CA7DA9">
      <w:r>
        <w:t xml:space="preserve"> </w:t>
      </w:r>
      <w:bookmarkStart w:id="0" w:name="_Hlk197033443"/>
      <w:r>
        <w:t xml:space="preserve">Choose mode: "step" for </w:t>
      </w:r>
      <w:proofErr w:type="gramStart"/>
      <w:r>
        <w:t>step by step</w:t>
      </w:r>
      <w:proofErr w:type="gramEnd"/>
      <w:r>
        <w:t xml:space="preserve"> input, "file" for input file</w:t>
      </w:r>
    </w:p>
    <w:p w14:paraId="439EDE83" w14:textId="192B32C5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file</w:t>
      </w:r>
    </w:p>
    <w:p w14:paraId="40CB0E9F" w14:textId="759AFBE3" w:rsidR="00CA7DA9" w:rsidRDefault="00F36542" w:rsidP="00CA7DA9">
      <w:r>
        <w:rPr>
          <w:noProof/>
        </w:rPr>
        <w:drawing>
          <wp:anchor distT="0" distB="0" distL="114300" distR="114300" simplePos="0" relativeHeight="251672576" behindDoc="0" locked="0" layoutInCell="1" allowOverlap="1" wp14:anchorId="40A74440" wp14:editId="2B100A3F">
            <wp:simplePos x="0" y="0"/>
            <wp:positionH relativeFrom="column">
              <wp:posOffset>2877820</wp:posOffset>
            </wp:positionH>
            <wp:positionV relativeFrom="paragraph">
              <wp:posOffset>113665</wp:posOffset>
            </wp:positionV>
            <wp:extent cx="2895318" cy="2078329"/>
            <wp:effectExtent l="0" t="0" r="635" b="0"/>
            <wp:wrapNone/>
            <wp:docPr id="1524494181" name="Obrázok 4" descr="Obrázok, na ktorom je rad, kruh, text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4181" name="Obrázok 4" descr="Obrázok, na ktorom je rad, kruh, text, diagram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318" cy="207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A9">
        <w:t xml:space="preserve">Enter file path: </w:t>
      </w:r>
    </w:p>
    <w:p w14:paraId="0B295F0D" w14:textId="7DC7D09C" w:rsidR="00CA7DA9" w:rsidRDefault="00CA7DA9" w:rsidP="00CA7DA9">
      <w:r w:rsidRPr="00CA7DA9">
        <w:rPr>
          <w:color w:val="00B050"/>
        </w:rPr>
        <w:t>02_lab/</w:t>
      </w:r>
      <w:proofErr w:type="spellStart"/>
      <w:r w:rsidRPr="00CA7DA9">
        <w:rPr>
          <w:color w:val="00B050"/>
        </w:rPr>
        <w:t>src</w:t>
      </w:r>
      <w:proofErr w:type="spellEnd"/>
      <w:r w:rsidRPr="00CA7DA9">
        <w:rPr>
          <w:color w:val="00B050"/>
        </w:rPr>
        <w:t>/main/resources/input</w:t>
      </w:r>
      <w:r>
        <w:rPr>
          <w:color w:val="00B050"/>
        </w:rPr>
        <w:t>1</w:t>
      </w:r>
      <w:r w:rsidRPr="00CA7DA9">
        <w:rPr>
          <w:color w:val="00B050"/>
        </w:rPr>
        <w:t>.txt</w:t>
      </w:r>
    </w:p>
    <w:bookmarkEnd w:id="0"/>
    <w:p w14:paraId="5DED8B15" w14:textId="6DD77A47" w:rsidR="00F766E4" w:rsidRDefault="00CA7DA9" w:rsidP="00CA7DA9">
      <w:r>
        <w:t>Input1.txt:</w:t>
      </w:r>
      <w:r w:rsidR="00000000">
        <w:br/>
        <w:t>5</w:t>
      </w:r>
      <w:r w:rsidR="00000000">
        <w:br/>
        <w:t>y</w:t>
      </w:r>
      <w:r w:rsidR="00000000">
        <w:br/>
        <w:t>4,10,7,4,5</w:t>
      </w:r>
      <w:r w:rsidR="00000000">
        <w:br/>
        <w:t>y</w:t>
      </w:r>
      <w:r w:rsidR="00000000">
        <w:br/>
        <w:t>1</w:t>
      </w:r>
      <w:r w:rsidR="00000000">
        <w:br/>
      </w:r>
      <w:r w:rsidR="00000000">
        <w:lastRenderedPageBreak/>
        <w:t>y</w:t>
      </w:r>
      <w:r w:rsidR="00000000">
        <w:br/>
        <w:t>4,2</w:t>
      </w:r>
      <w:r w:rsidR="00000000">
        <w:br/>
        <w:t>2</w:t>
      </w:r>
      <w:r w:rsidR="00000000">
        <w:br/>
        <w:t>4</w:t>
      </w:r>
      <w:r w:rsidR="00000000">
        <w:br/>
        <w:t>5</w:t>
      </w:r>
      <w:r w:rsidR="00000000">
        <w:br/>
        <w:t>y</w:t>
      </w:r>
      <w:r w:rsidR="00000000">
        <w:br/>
        <w:t>2,</w:t>
      </w:r>
      <w:r w:rsidR="00000000">
        <w:br/>
        <w:t>1,0,1,1,1</w:t>
      </w:r>
      <w:r w:rsidR="00000000">
        <w:br/>
        <w:t>2</w:t>
      </w:r>
      <w:r w:rsidR="00000000">
        <w:br/>
        <w:t>7</w:t>
      </w:r>
      <w:r w:rsidR="00000000">
        <w:br/>
        <w:t>n</w:t>
      </w:r>
      <w:r w:rsidR="00000000">
        <w:br/>
        <w:t>1,0,1,1,0</w:t>
      </w:r>
      <w:r w:rsidR="00000000">
        <w:br/>
        <w:t>12,0</w:t>
      </w:r>
      <w:r w:rsidR="00000000">
        <w:br/>
        <w:t>11,3</w:t>
      </w:r>
    </w:p>
    <w:p w14:paraId="7CFD8908" w14:textId="7AF435B4" w:rsidR="00F766E4" w:rsidRDefault="00000000">
      <w:r>
        <w:t>----</w:t>
      </w:r>
      <w:r w:rsidR="00402F07">
        <w:t>example</w:t>
      </w:r>
      <w:r>
        <w:t>-----------------------------------------------------------------------------------------------</w:t>
      </w:r>
    </w:p>
    <w:p w14:paraId="573CA625" w14:textId="04E7D92A" w:rsidR="00CA7DA9" w:rsidRDefault="00CA7DA9" w:rsidP="00CA7DA9">
      <w:bookmarkStart w:id="1" w:name="_Hlk197033476"/>
      <w:r>
        <w:t xml:space="preserve">Choose mode: "step" for </w:t>
      </w:r>
      <w:proofErr w:type="gramStart"/>
      <w:r>
        <w:t>step by step</w:t>
      </w:r>
      <w:proofErr w:type="gramEnd"/>
      <w:r>
        <w:t xml:space="preserve"> input, "file" for input file</w:t>
      </w:r>
    </w:p>
    <w:p w14:paraId="4CBECF14" w14:textId="3ADD8E3D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file</w:t>
      </w:r>
    </w:p>
    <w:p w14:paraId="4F1B12D9" w14:textId="4265B9E1" w:rsidR="00CA7DA9" w:rsidRDefault="00F36542" w:rsidP="00CA7DA9">
      <w:r>
        <w:rPr>
          <w:noProof/>
        </w:rPr>
        <w:drawing>
          <wp:anchor distT="0" distB="0" distL="114300" distR="114300" simplePos="0" relativeHeight="251658240" behindDoc="0" locked="0" layoutInCell="1" allowOverlap="1" wp14:anchorId="0645A384" wp14:editId="182A8CBD">
            <wp:simplePos x="0" y="0"/>
            <wp:positionH relativeFrom="column">
              <wp:posOffset>2353310</wp:posOffset>
            </wp:positionH>
            <wp:positionV relativeFrom="paragraph">
              <wp:posOffset>59690</wp:posOffset>
            </wp:positionV>
            <wp:extent cx="1659442" cy="2287905"/>
            <wp:effectExtent l="0" t="0" r="0" b="0"/>
            <wp:wrapNone/>
            <wp:docPr id="1981375745" name="Obrázok 1" descr="Obrázok, na ktorom je text, snímka obrazovky, kruh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5745" name="Obrázok 1" descr="Obrázok, na ktorom je text, snímka obrazovky, kruh, diagram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9442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A9">
        <w:t xml:space="preserve">Enter file path: </w:t>
      </w:r>
    </w:p>
    <w:p w14:paraId="5CAEEDD7" w14:textId="7F4A89B2" w:rsidR="00CA7DA9" w:rsidRDefault="00CA7DA9" w:rsidP="00CA7DA9">
      <w:r w:rsidRPr="00CA7DA9">
        <w:rPr>
          <w:color w:val="00B050"/>
        </w:rPr>
        <w:t>02_lab/</w:t>
      </w:r>
      <w:proofErr w:type="spellStart"/>
      <w:r w:rsidRPr="00CA7DA9">
        <w:rPr>
          <w:color w:val="00B050"/>
        </w:rPr>
        <w:t>src</w:t>
      </w:r>
      <w:proofErr w:type="spellEnd"/>
      <w:r w:rsidRPr="00CA7DA9">
        <w:rPr>
          <w:color w:val="00B050"/>
        </w:rPr>
        <w:t>/main/resources/input.txt</w:t>
      </w:r>
    </w:p>
    <w:p w14:paraId="257EE108" w14:textId="0692C1AA" w:rsidR="00F766E4" w:rsidRDefault="00CA7DA9">
      <w:r>
        <w:t>input.txt:</w:t>
      </w:r>
      <w:bookmarkEnd w:id="1"/>
      <w:r w:rsidR="00000000">
        <w:br/>
        <w:t>5</w:t>
      </w:r>
      <w:r w:rsidR="00000000">
        <w:br/>
        <w:t>y</w:t>
      </w:r>
      <w:r w:rsidR="00000000">
        <w:br/>
        <w:t>2,8,2,2,2</w:t>
      </w:r>
      <w:r w:rsidR="00000000">
        <w:br/>
        <w:t>y</w:t>
      </w:r>
      <w:r w:rsidR="00000000">
        <w:br/>
        <w:t>1</w:t>
      </w:r>
      <w:r w:rsidR="00000000">
        <w:br/>
        <w:t>n</w:t>
      </w:r>
      <w:r w:rsidR="00000000">
        <w:br/>
        <w:t>0</w:t>
      </w:r>
      <w:r w:rsidR="00000000">
        <w:br/>
        <w:t>2,0</w:t>
      </w:r>
      <w:r w:rsidR="00000000">
        <w:br/>
        <w:t>2,2</w:t>
      </w:r>
    </w:p>
    <w:p w14:paraId="200310D9" w14:textId="77777777" w:rsidR="00CA7DA9" w:rsidRDefault="00000000" w:rsidP="00CA7DA9">
      <w:r>
        <w:t>---</w:t>
      </w:r>
      <w:r w:rsidR="00CA7DA9">
        <w:t>-</w:t>
      </w:r>
      <w:r w:rsidR="00402F07">
        <w:t>example</w:t>
      </w:r>
      <w:r>
        <w:t>--------------------------------------------------------------------------------------------</w:t>
      </w:r>
      <w:r>
        <w:br/>
      </w:r>
      <w:r w:rsidR="00CA7DA9">
        <w:t xml:space="preserve">Choose mode: "step" for </w:t>
      </w:r>
      <w:proofErr w:type="gramStart"/>
      <w:r w:rsidR="00CA7DA9">
        <w:t>step by step</w:t>
      </w:r>
      <w:proofErr w:type="gramEnd"/>
      <w:r w:rsidR="00CA7DA9">
        <w:t xml:space="preserve"> input, "file" for input file</w:t>
      </w:r>
    </w:p>
    <w:p w14:paraId="30AA25D5" w14:textId="77777777" w:rsidR="00CA7DA9" w:rsidRPr="00CA7DA9" w:rsidRDefault="00CA7DA9" w:rsidP="00CA7DA9">
      <w:pPr>
        <w:rPr>
          <w:color w:val="00B050"/>
        </w:rPr>
      </w:pPr>
      <w:r w:rsidRPr="00CA7DA9">
        <w:rPr>
          <w:color w:val="00B050"/>
        </w:rPr>
        <w:t>file</w:t>
      </w:r>
    </w:p>
    <w:p w14:paraId="0A7A1D6C" w14:textId="77777777" w:rsidR="00CA7DA9" w:rsidRDefault="00CA7DA9" w:rsidP="00CA7DA9">
      <w:r>
        <w:t xml:space="preserve">Enter file path: </w:t>
      </w:r>
    </w:p>
    <w:p w14:paraId="09C75ED3" w14:textId="2CCDCAD6" w:rsidR="00CA7DA9" w:rsidRDefault="00CA7DA9" w:rsidP="00CA7DA9">
      <w:r w:rsidRPr="00CA7DA9">
        <w:rPr>
          <w:color w:val="00B050"/>
        </w:rPr>
        <w:t>02_lab/</w:t>
      </w:r>
      <w:proofErr w:type="spellStart"/>
      <w:r w:rsidRPr="00CA7DA9">
        <w:rPr>
          <w:color w:val="00B050"/>
        </w:rPr>
        <w:t>src</w:t>
      </w:r>
      <w:proofErr w:type="spellEnd"/>
      <w:r w:rsidRPr="00CA7DA9">
        <w:rPr>
          <w:color w:val="00B050"/>
        </w:rPr>
        <w:t>/main/resources/input</w:t>
      </w:r>
      <w:r>
        <w:rPr>
          <w:color w:val="00B050"/>
        </w:rPr>
        <w:t>2</w:t>
      </w:r>
      <w:r w:rsidRPr="00CA7DA9">
        <w:rPr>
          <w:color w:val="00B050"/>
        </w:rPr>
        <w:t>.txt</w:t>
      </w:r>
    </w:p>
    <w:p w14:paraId="46FE9D6F" w14:textId="52843610" w:rsidR="00CA7DA9" w:rsidRDefault="00F36542" w:rsidP="00CA7DA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41BEFD" wp14:editId="0190E751">
            <wp:simplePos x="0" y="0"/>
            <wp:positionH relativeFrom="column">
              <wp:posOffset>2254250</wp:posOffset>
            </wp:positionH>
            <wp:positionV relativeFrom="paragraph">
              <wp:posOffset>-312420</wp:posOffset>
            </wp:positionV>
            <wp:extent cx="2136518" cy="2274570"/>
            <wp:effectExtent l="0" t="0" r="0" b="0"/>
            <wp:wrapNone/>
            <wp:docPr id="1935161349" name="Obrázok 2" descr="Obrázok, na ktorom je text, snímka obrazovky, diagram,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1349" name="Obrázok 2" descr="Obrázok, na ktorom je text, snímka obrazovky, diagram, kruh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518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A9">
        <w:t>I</w:t>
      </w:r>
      <w:r w:rsidR="00CA7DA9">
        <w:t>nput</w:t>
      </w:r>
      <w:r w:rsidR="00CA7DA9">
        <w:t>2</w:t>
      </w:r>
      <w:r w:rsidR="00CA7DA9">
        <w:t>.txt:</w:t>
      </w:r>
    </w:p>
    <w:p w14:paraId="7FE18067" w14:textId="65A36854" w:rsidR="00F766E4" w:rsidRDefault="00000000">
      <w:r>
        <w:t>4</w:t>
      </w:r>
      <w:r>
        <w:br/>
        <w:t>n</w:t>
      </w:r>
      <w:r>
        <w:br/>
      </w:r>
      <w:proofErr w:type="spellStart"/>
      <w:r>
        <w:t>n</w:t>
      </w:r>
      <w:proofErr w:type="spellEnd"/>
      <w:r>
        <w:br/>
        <w:t>0</w:t>
      </w:r>
      <w:r>
        <w:br/>
        <w:t>1,3</w:t>
      </w:r>
      <w:r>
        <w:br/>
        <w:t>4,0</w:t>
      </w:r>
      <w:r>
        <w:br/>
        <w:t>14,2</w:t>
      </w:r>
      <w:r>
        <w:br/>
        <w:t>18,1</w:t>
      </w:r>
    </w:p>
    <w:p w14:paraId="0907DF97" w14:textId="7623B283" w:rsidR="00F766E4" w:rsidRDefault="00000000">
      <w:r>
        <w:t>----------------------------------------------------------------------------------------------------</w:t>
      </w:r>
    </w:p>
    <w:sectPr w:rsidR="00F766E4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6765" w14:textId="77777777" w:rsidR="00CE601A" w:rsidRDefault="00CE601A" w:rsidP="00CA7DA9">
      <w:pPr>
        <w:spacing w:after="0" w:line="240" w:lineRule="auto"/>
      </w:pPr>
      <w:r>
        <w:separator/>
      </w:r>
    </w:p>
  </w:endnote>
  <w:endnote w:type="continuationSeparator" w:id="0">
    <w:p w14:paraId="6691E789" w14:textId="77777777" w:rsidR="00CE601A" w:rsidRDefault="00CE601A" w:rsidP="00CA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10D6" w14:textId="77777777" w:rsidR="00CE601A" w:rsidRDefault="00CE601A" w:rsidP="00CA7DA9">
      <w:pPr>
        <w:spacing w:after="0" w:line="240" w:lineRule="auto"/>
      </w:pPr>
      <w:r>
        <w:separator/>
      </w:r>
    </w:p>
  </w:footnote>
  <w:footnote w:type="continuationSeparator" w:id="0">
    <w:p w14:paraId="5186AD1D" w14:textId="77777777" w:rsidR="00CE601A" w:rsidRDefault="00CE601A" w:rsidP="00CA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924E" w14:textId="09D0796E" w:rsidR="00CA7DA9" w:rsidRPr="00CA7DA9" w:rsidRDefault="00CA7DA9">
    <w:pPr>
      <w:pStyle w:val="Hlavika"/>
      <w:rPr>
        <w:lang w:val="sk-SK"/>
      </w:rPr>
    </w:pPr>
    <w:r>
      <w:rPr>
        <w:lang w:val="sk-SK"/>
      </w:rPr>
      <w:t>Nicol Fedurcová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92745">
    <w:abstractNumId w:val="8"/>
  </w:num>
  <w:num w:numId="2" w16cid:durableId="23677890">
    <w:abstractNumId w:val="6"/>
  </w:num>
  <w:num w:numId="3" w16cid:durableId="1471825182">
    <w:abstractNumId w:val="5"/>
  </w:num>
  <w:num w:numId="4" w16cid:durableId="1331323540">
    <w:abstractNumId w:val="4"/>
  </w:num>
  <w:num w:numId="5" w16cid:durableId="478235216">
    <w:abstractNumId w:val="7"/>
  </w:num>
  <w:num w:numId="6" w16cid:durableId="1639915026">
    <w:abstractNumId w:val="3"/>
  </w:num>
  <w:num w:numId="7" w16cid:durableId="1387294803">
    <w:abstractNumId w:val="2"/>
  </w:num>
  <w:num w:numId="8" w16cid:durableId="148056292">
    <w:abstractNumId w:val="1"/>
  </w:num>
  <w:num w:numId="9" w16cid:durableId="92080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F07"/>
    <w:rsid w:val="00AA1D8D"/>
    <w:rsid w:val="00B47730"/>
    <w:rsid w:val="00CA7DA9"/>
    <w:rsid w:val="00CB0664"/>
    <w:rsid w:val="00CE601A"/>
    <w:rsid w:val="00F36542"/>
    <w:rsid w:val="00F766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BF6EFB"/>
  <w14:defaultImageDpi w14:val="300"/>
  <w15:docId w15:val="{83548062-31A6-4D86-9C46-144BC9FF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7DA9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raz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Zvraznen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 fedurcova</cp:lastModifiedBy>
  <cp:revision>2</cp:revision>
  <dcterms:created xsi:type="dcterms:W3CDTF">2013-12-23T23:15:00Z</dcterms:created>
  <dcterms:modified xsi:type="dcterms:W3CDTF">2025-05-01T21:24:00Z</dcterms:modified>
  <cp:category/>
</cp:coreProperties>
</file>